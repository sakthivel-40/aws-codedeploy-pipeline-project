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Step-by-Step AWS CodeDeploy &amp; CodePipeline Setup using Dev EC2 and Test EC2</w:t>
      </w:r>
    </w:p>
    <w:p>
      <w:pPr>
        <w:pStyle w:val="Heading1"/>
      </w:pPr>
      <w:r>
        <w:t>Overview</w:t>
      </w:r>
    </w:p>
    <w:p>
      <w:r>
        <w:t>This guide walks through the complete step-by-step process of setting up AWS CodeDeploy and CodePipeline using two separate EC2 instances:</w:t>
        <w:br/>
        <w:br/>
        <w:t>- Dev EC2: Used for code development, zipping, and uploading to S3.</w:t>
        <w:br/>
        <w:t>- Test EC2: Used as the web server where the application is deployed via CodeDeploy.</w:t>
        <w:br/>
        <w:br/>
        <w:t>This approach mirrors real-world Dev/Test architecture and ensures better separation of concerns.</w:t>
      </w:r>
    </w:p>
    <w:p>
      <w:pPr>
        <w:pStyle w:val="Heading2"/>
      </w:pPr>
      <w:r>
        <w:t>Phase 1: IAM Configuration</w:t>
      </w:r>
    </w:p>
    <w:p>
      <w:pPr>
        <w:pStyle w:val="Heading3"/>
      </w:pPr>
      <w:r>
        <w:t>Step 1: Create IAM Roles</w:t>
      </w:r>
    </w:p>
    <w:p>
      <w:pPr/>
      <w:r>
        <w:t>1. Create IAM Role `s3-ec2-full` for EC2 with permission: AmazonS3FullAccess</w:t>
        <w:br/>
        <w:t>2. Create IAM Role `cdrole` for CodeDeploy with permission: AWSCodeDeployRole</w:t>
      </w:r>
    </w:p>
    <w:p>
      <w:pPr>
        <w:pStyle w:val="Heading2"/>
      </w:pPr>
      <w:r>
        <w:t>Phase 2: EC2 Instances</w:t>
      </w:r>
    </w:p>
    <w:p>
      <w:pPr>
        <w:pStyle w:val="Heading3"/>
      </w:pPr>
      <w:r>
        <w:t>Step 2: Launch Dev EC2 (Developer)</w:t>
      </w:r>
    </w:p>
    <w:p>
      <w:pPr/>
      <w:r>
        <w:t>- Launch Amazon Linux 2 instance</w:t>
        <w:br/>
        <w:t>- No need to install CodeDeploy agent</w:t>
        <w:br/>
        <w:t>- Install AWS CLI if not present</w:t>
      </w:r>
    </w:p>
    <w:p>
      <w:pPr>
        <w:pStyle w:val="Heading3"/>
      </w:pPr>
      <w:r>
        <w:t>Step 3: Launch Test EC2 (Web Server)</w:t>
      </w:r>
    </w:p>
    <w:p>
      <w:pPr/>
      <w:r>
        <w:t>- Launch another Amazon Linux 2 instance</w:t>
        <w:br/>
        <w:t>- Tag it with Key: AppName, Value: SampleApp</w:t>
        <w:br/>
        <w:t>- Attach IAM Role: s3-ec2-full</w:t>
        <w:br/>
        <w:t>- Open Port 80 in security group</w:t>
      </w:r>
    </w:p>
    <w:p>
      <w:pPr>
        <w:pStyle w:val="Heading2"/>
      </w:pPr>
      <w:r>
        <w:t>Phase 3: Install CodeDeploy Agent (on Test EC2 only)</w:t>
      </w:r>
    </w:p>
    <w:p>
      <w:pPr>
        <w:pStyle w:val="Heading3"/>
      </w:pPr>
      <w:r>
        <w:t>Step 4: SSH into Test EC2 and run:</w:t>
      </w:r>
    </w:p>
    <w:p>
      <w:pPr/>
      <w:r>
        <w:t>sudo yum update -y</w:t>
        <w:br/>
        <w:t>sudo yum install ruby -y</w:t>
        <w:br/>
        <w:t>sudo yum install wget -y</w:t>
        <w:br/>
        <w:t>cd /home/ec2-user</w:t>
        <w:br/>
        <w:t>wget https://aws-codedeploy-us-east-1.s3.amazonaws.com/latest/install</w:t>
        <w:br/>
        <w:t>chmod +x ./install</w:t>
        <w:br/>
        <w:t>sudo ./install auto</w:t>
        <w:br/>
        <w:t>sudo service codedeploy-agent status</w:t>
      </w:r>
    </w:p>
    <w:p>
      <w:pPr>
        <w:pStyle w:val="Heading2"/>
      </w:pPr>
      <w:r>
        <w:t>Phase 4: Code Development on Dev EC2</w:t>
      </w:r>
    </w:p>
    <w:p>
      <w:pPr>
        <w:pStyle w:val="Heading3"/>
      </w:pPr>
      <w:r>
        <w:t>Step 5: Prepare App Code</w:t>
      </w:r>
    </w:p>
    <w:p>
      <w:pPr/>
      <w:r>
        <w:t>mkdir -p /root/deploy_dir/sampleapp/scripts</w:t>
        <w:br/>
        <w:t>cd /root/deploy_dir/sampleapp</w:t>
        <w:br/>
        <w:br/>
        <w:t># Create index.html</w:t>
        <w:br/>
        <w:t>echo "&lt;html&gt;&lt;h2&gt;Sample App Version 1&lt;/h2&gt;&lt;/html&gt;" &gt; index.html</w:t>
        <w:br/>
        <w:br/>
        <w:t># Create appspec.yml</w:t>
        <w:br/>
        <w:t>cat &gt; appspec.yml &lt;&lt;EOL</w:t>
        <w:br/>
        <w:t>version: 0.0</w:t>
        <w:br/>
        <w:t>os: linux</w:t>
        <w:br/>
        <w:t>files:</w:t>
        <w:br/>
        <w:t xml:space="preserve">  - source: /index.html</w:t>
        <w:br/>
        <w:t xml:space="preserve">    destination: /var/www/html/</w:t>
        <w:br/>
        <w:t>hooks:</w:t>
        <w:br/>
        <w:t xml:space="preserve">  BeforeInstall:</w:t>
        <w:br/>
        <w:t xml:space="preserve">    - location: scripts/httpd_install.sh</w:t>
        <w:br/>
        <w:t xml:space="preserve">      timeout: 300</w:t>
        <w:br/>
        <w:t xml:space="preserve">      runas: root</w:t>
        <w:br/>
        <w:t xml:space="preserve">    - location: scripts/httpd_start.sh</w:t>
        <w:br/>
        <w:t xml:space="preserve">      timeout: 300</w:t>
        <w:br/>
        <w:t xml:space="preserve">      runas: root</w:t>
        <w:br/>
        <w:t xml:space="preserve">  ApplicationStop:</w:t>
        <w:br/>
        <w:t xml:space="preserve">    - location: scripts/httpd_stop.sh</w:t>
        <w:br/>
        <w:t xml:space="preserve">      timeout: 300</w:t>
        <w:br/>
        <w:t xml:space="preserve">      runas: root</w:t>
        <w:br/>
        <w:t>EOL</w:t>
        <w:br/>
        <w:br/>
        <w:t># Create deployment scripts</w:t>
        <w:br/>
        <w:t>echo -e "#!/bin/bash\nyum install -y httpd" &gt; scripts/httpd_install.sh</w:t>
        <w:br/>
        <w:t>echo -e "#!/bin/bash\nsystemctl start httpd\nsystemctl enable httpd" &gt; scripts/httpd_start.sh</w:t>
        <w:br/>
        <w:t>echo -e "#!/bin/bash\nsystemctl stop httpd\nsystemctl disable httpd" &gt; scripts/httpd_stop.sh</w:t>
        <w:br/>
        <w:t>chmod 755 scripts/*</w:t>
        <w:br/>
        <w:br/>
        <w:t># Zip the application</w:t>
        <w:br/>
        <w:t>cd /root/deploy_dir/sampleapp</w:t>
        <w:br/>
        <w:t>zip -r ../sampleapp.zip .</w:t>
      </w:r>
    </w:p>
    <w:p>
      <w:pPr>
        <w:pStyle w:val="Heading2"/>
      </w:pPr>
      <w:r>
        <w:t>Phase 5: Upload to S3 and Setup CodeDeploy</w:t>
      </w:r>
    </w:p>
    <w:p>
      <w:pPr>
        <w:pStyle w:val="Heading3"/>
      </w:pPr>
      <w:r>
        <w:t>Step 6: Upload Code to S3</w:t>
      </w:r>
    </w:p>
    <w:p>
      <w:pPr/>
      <w:r>
        <w:t>aws s3 mb s3://gir-sampleapp</w:t>
        <w:br/>
        <w:t>aws s3 cp /root/deploy_dir/sampleapp.zip s3://gir-sampleapp</w:t>
      </w:r>
    </w:p>
    <w:p>
      <w:pPr>
        <w:pStyle w:val="Heading3"/>
      </w:pPr>
      <w:r>
        <w:t>Step 7: Create CodeDeploy Application</w:t>
      </w:r>
    </w:p>
    <w:p>
      <w:pPr/>
      <w:r>
        <w:t>aws deploy create-application --application-name sampleapp</w:t>
      </w:r>
    </w:p>
    <w:p>
      <w:pPr>
        <w:pStyle w:val="Heading3"/>
      </w:pPr>
      <w:r>
        <w:t>Step 8: Create Deployment Group (via Console)</w:t>
      </w:r>
    </w:p>
    <w:p>
      <w:pPr/>
      <w:r>
        <w:t>- Application name: sampleapp</w:t>
        <w:br/>
        <w:t>- Deployment group name: mygrp</w:t>
        <w:br/>
        <w:t>- Service role: cdrole</w:t>
        <w:br/>
        <w:t>- EC2 tag key: AppName, value: SampleApp</w:t>
        <w:br/>
        <w:t>- Environment: EC2</w:t>
        <w:br/>
        <w:t>- Disable load balancing</w:t>
      </w:r>
    </w:p>
    <w:p>
      <w:pPr>
        <w:pStyle w:val="Heading2"/>
      </w:pPr>
      <w:r>
        <w:t>Phase 6: Deployment &amp; Testing</w:t>
      </w:r>
    </w:p>
    <w:p>
      <w:pPr>
        <w:pStyle w:val="Heading3"/>
      </w:pPr>
      <w:r>
        <w:t>Step 9: Create Deployment (via Console)</w:t>
      </w:r>
    </w:p>
    <w:p>
      <w:pPr/>
      <w:r>
        <w:t>- Application: sampleapp</w:t>
        <w:br/>
        <w:t>- Deployment group: mygrp</w:t>
        <w:br/>
        <w:t>- Revision type: S3</w:t>
        <w:br/>
        <w:t>- S3 Location: gir-sampleapp/sampleapp.zip</w:t>
      </w:r>
    </w:p>
    <w:p>
      <w:pPr>
        <w:pStyle w:val="Heading3"/>
      </w:pPr>
      <w:r>
        <w:t>Step 10: Test Deployment</w:t>
      </w:r>
    </w:p>
    <w:p>
      <w:pPr/>
      <w:r>
        <w:t>- Open the public IP of Test EC2 in a browser</w:t>
        <w:br/>
        <w:t>- Confirm: 'Sample App Version 1' is visible</w:t>
      </w:r>
    </w:p>
    <w:p>
      <w:pPr>
        <w:pStyle w:val="Heading2"/>
      </w:pPr>
      <w:r>
        <w:t>Phase 7: CodePipeline Automation</w:t>
      </w:r>
    </w:p>
    <w:p>
      <w:pPr>
        <w:pStyle w:val="Heading3"/>
      </w:pPr>
      <w:r>
        <w:t>Step 11: Prepare Version 2 Code</w:t>
      </w:r>
    </w:p>
    <w:p>
      <w:pPr/>
      <w:r>
        <w:t>cp -r /root/deploy_dir /root/deploy_dir2</w:t>
        <w:br/>
        <w:t>echo "&lt;html&gt;&lt;h2&gt;Sample App Version 2&lt;/h2&gt;&lt;/html&gt;" &gt; /root/deploy_dir2/sampleapp/index.html</w:t>
        <w:br/>
        <w:t>cd /root/deploy_dir2/sampleapp</w:t>
        <w:br/>
        <w:t>zip -r ../sampleapp.zip .</w:t>
      </w:r>
    </w:p>
    <w:p>
      <w:pPr>
        <w:pStyle w:val="Heading3"/>
      </w:pPr>
      <w:r>
        <w:t>Step 12: Create CodePipeline (via Console)</w:t>
      </w:r>
    </w:p>
    <w:p>
      <w:pPr/>
      <w:r>
        <w:t>- Source: S3 (gir-sampleapp)</w:t>
        <w:br/>
        <w:t>- Skip build stage</w:t>
        <w:br/>
        <w:t>- Deploy provider: CodeDeploy (sampleapp, mygrp)</w:t>
      </w:r>
    </w:p>
    <w:p>
      <w:pPr>
        <w:pStyle w:val="Heading3"/>
      </w:pPr>
      <w:r>
        <w:t>Step 13: Upload Version 2 to Trigger Pipeline</w:t>
      </w:r>
    </w:p>
    <w:p>
      <w:pPr/>
      <w:r>
        <w:t>aws s3 cp /root/deploy_dir2/sampleapp.zip s3://gir-sampleapp</w:t>
      </w:r>
    </w:p>
    <w:p>
      <w:pPr>
        <w:pStyle w:val="Heading3"/>
      </w:pPr>
      <w:r>
        <w:t>Step 14: Verify Auto Deployment</w:t>
      </w:r>
    </w:p>
    <w:p>
      <w:pPr/>
      <w:r>
        <w:t>- Refresh browser for Test EC2</w:t>
        <w:br/>
        <w:t>- Confirm: 'Sample App Version 2' is shown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